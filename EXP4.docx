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Times New Roman" w:hAnsi="Times New Roman" w:eastAsia="Times New Roman" w:cs="Times New Roman"/>
          <w:color w:val="0000FF"/>
          <w:spacing w:val="0"/>
          <w:position w:val="0"/>
          <w:sz w:val="36"/>
          <w:shd w:val="clear" w:fill="FFFFFF"/>
        </w:rPr>
      </w:pPr>
      <w:r>
        <w:rPr>
          <w:rFonts w:ascii="Times New Roman" w:hAnsi="Times New Roman" w:eastAsia="Times New Roman" w:cs="Times New Roman"/>
          <w:color w:val="0000FF"/>
          <w:spacing w:val="0"/>
          <w:position w:val="0"/>
          <w:sz w:val="36"/>
          <w:shd w:val="clear" w:fill="FFFFFF"/>
        </w:rPr>
        <w:t>Experiment no 4</w:t>
      </w:r>
    </w:p>
    <w:p>
      <w:pPr>
        <w:spacing w:before="0" w:after="160" w:line="259" w:lineRule="auto"/>
        <w:ind w:left="0" w:right="0" w:firstLine="0"/>
        <w:jc w:val="center"/>
        <w:rPr>
          <w:rFonts w:ascii="Times New Roman" w:hAnsi="Times New Roman" w:eastAsia="Times New Roman" w:cs="Times New Roman"/>
          <w:color w:val="980000"/>
          <w:spacing w:val="0"/>
          <w:position w:val="0"/>
          <w:sz w:val="36"/>
          <w:shd w:val="clear" w:fill="F3F3F3"/>
        </w:rPr>
      </w:pPr>
      <w:r>
        <w:rPr>
          <w:rFonts w:ascii="Times New Roman" w:hAnsi="Times New Roman" w:eastAsia="Times New Roman" w:cs="Times New Roman"/>
          <w:color w:val="980000"/>
          <w:spacing w:val="0"/>
          <w:position w:val="0"/>
          <w:sz w:val="36"/>
          <w:shd w:val="clear" w:fill="F3F3F3"/>
        </w:rPr>
        <w:t>NAME: SHREYA SANJAY CHAUDHARI</w:t>
      </w:r>
    </w:p>
    <w:p>
      <w:pPr>
        <w:spacing w:before="0" w:after="160" w:line="259" w:lineRule="auto"/>
        <w:ind w:left="0" w:right="0" w:firstLine="0"/>
        <w:jc w:val="center"/>
        <w:rPr>
          <w:rFonts w:ascii="Times New Roman" w:hAnsi="Times New Roman" w:eastAsia="Times New Roman" w:cs="Times New Roman"/>
          <w:color w:val="980000"/>
          <w:spacing w:val="0"/>
          <w:position w:val="0"/>
          <w:sz w:val="36"/>
          <w:shd w:val="clear" w:fill="F3F3F3"/>
        </w:rPr>
      </w:pPr>
      <w:r>
        <w:rPr>
          <w:rFonts w:ascii="Times New Roman" w:hAnsi="Times New Roman" w:eastAsia="Times New Roman" w:cs="Times New Roman"/>
          <w:color w:val="980000"/>
          <w:spacing w:val="0"/>
          <w:position w:val="0"/>
          <w:sz w:val="36"/>
          <w:shd w:val="clear" w:fill="F3F3F3"/>
        </w:rPr>
        <w:t xml:space="preserve">BRANCH: COMPS  DIV: 3  ROLL NO: 04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 xml:space="preserve">Aim: </w:t>
      </w:r>
      <w:r>
        <w:rPr>
          <w:rFonts w:hint="default" w:ascii="Times New Roman" w:hAnsi="Times New Roman" w:eastAsia="Times New Roman" w:cs="Times New Roman"/>
          <w:color w:val="333333"/>
          <w:spacing w:val="0"/>
          <w:position w:val="0"/>
          <w:sz w:val="24"/>
          <w:szCs w:val="24"/>
          <w:shd w:val="clear" w:fill="FFFFFF"/>
        </w:rPr>
        <w:t xml:space="preserve">To implement a Queue using arrays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 xml:space="preserve">Objective: </w:t>
      </w:r>
      <w:bookmarkStart w:id="0" w:name="_GoBack"/>
      <w:bookmarkEnd w:id="0"/>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1.Understand the Queue Data Structure and its basis operation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2.undertand the method of defining Queue ADT and its basic operation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 xml:space="preserve">3.Learn how to create object from an ADT and member function are invoked </w:t>
      </w: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Theory:</w:t>
      </w:r>
    </w:p>
    <w:p>
      <w:pPr>
        <w:spacing w:before="0" w:after="160" w:line="259"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hint="default" w:ascii="Times New Roman" w:hAnsi="Times New Roman" w:eastAsia="Times New Roman" w:cs="Times New Roman"/>
          <w:b/>
          <w:color w:val="333333"/>
          <w:spacing w:val="0"/>
          <w:position w:val="0"/>
          <w:sz w:val="24"/>
          <w:szCs w:val="24"/>
          <w:shd w:val="clear" w:fill="FFFFFF"/>
        </w:rPr>
        <w:t>FIFO (First in First Out) principle</w:t>
      </w:r>
      <w:r>
        <w:rPr>
          <w:rFonts w:hint="default" w:ascii="Times New Roman" w:hAnsi="Times New Roman" w:eastAsia="Times New Roman" w:cs="Times New Roman"/>
          <w:color w:val="333333"/>
          <w:spacing w:val="0"/>
          <w:position w:val="0"/>
          <w:sz w:val="24"/>
          <w:szCs w:val="24"/>
          <w:shd w:val="clear" w:fill="FFFFFF"/>
        </w:rPr>
        <w:t> with the help of variables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Initially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are set to -1. Whenever, we want to insert a new value into the queue, increment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value by one and then insert at that position. Whenever we want to delete a value from the queue, then delete the element which is at 'front' position and increment 'front' value by one.</w:t>
      </w:r>
    </w:p>
    <w:p>
      <w:pPr>
        <w:spacing w:before="0" w:after="160" w:line="259"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0" w:after="160" w:line="259" w:lineRule="auto"/>
        <w:ind w:left="0" w:right="0" w:firstLine="0"/>
        <w:jc w:val="left"/>
        <w:rPr>
          <w:rFonts w:hint="default" w:ascii="Times New Roman" w:hAnsi="Times New Roman" w:eastAsia="Times New Roman" w:cs="Times New Roman"/>
          <w:color w:val="333333"/>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Queue Operations using Array</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 data structure using array can be implemented as follows...</w:t>
      </w:r>
      <w:r>
        <w:rPr>
          <w:rFonts w:hint="default" w:ascii="Times New Roman" w:hAnsi="Times New Roman" w:eastAsia="Times New Roman" w:cs="Times New Roman"/>
          <w:color w:val="333333"/>
          <w:spacing w:val="0"/>
          <w:position w:val="0"/>
          <w:sz w:val="24"/>
          <w:szCs w:val="24"/>
          <w:shd w:val="clear" w:fill="FFFFFF"/>
        </w:rPr>
        <w:br w:type="textWrapping"/>
      </w:r>
      <w:r>
        <w:rPr>
          <w:rFonts w:hint="default" w:ascii="Times New Roman" w:hAnsi="Times New Roman" w:eastAsia="Times New Roman" w:cs="Times New Roman"/>
          <w:color w:val="333333"/>
          <w:spacing w:val="0"/>
          <w:position w:val="0"/>
          <w:sz w:val="24"/>
          <w:szCs w:val="24"/>
          <w:shd w:val="clear" w:fill="FFFFFF"/>
        </w:rPr>
        <w:br w:type="textWrapping"/>
      </w:r>
      <w:r>
        <w:rPr>
          <w:rFonts w:hint="default" w:ascii="Times New Roman" w:hAnsi="Times New Roman" w:eastAsia="Times New Roman" w:cs="Times New Roman"/>
          <w:color w:val="333333"/>
          <w:spacing w:val="0"/>
          <w:position w:val="0"/>
          <w:sz w:val="24"/>
          <w:szCs w:val="24"/>
          <w:shd w:val="clear" w:fill="FFFFFF"/>
        </w:rPr>
        <w:t>Before we implement actual operations, first follow the below steps to create an empty queue.</w:t>
      </w:r>
    </w:p>
    <w:p>
      <w:pPr>
        <w:numPr>
          <w:ilvl w:val="0"/>
          <w:numId w:val="1"/>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Include all the </w:t>
      </w:r>
      <w:r>
        <w:rPr>
          <w:rFonts w:hint="default" w:ascii="Times New Roman" w:hAnsi="Times New Roman" w:eastAsia="Times New Roman" w:cs="Times New Roman"/>
          <w:b/>
          <w:color w:val="333333"/>
          <w:spacing w:val="0"/>
          <w:position w:val="0"/>
          <w:sz w:val="24"/>
          <w:szCs w:val="24"/>
          <w:shd w:val="clear" w:fill="FFFFFF"/>
        </w:rPr>
        <w:t>header files</w:t>
      </w:r>
      <w:r>
        <w:rPr>
          <w:rFonts w:hint="default" w:ascii="Times New Roman" w:hAnsi="Times New Roman" w:eastAsia="Times New Roman" w:cs="Times New Roman"/>
          <w:color w:val="333333"/>
          <w:spacing w:val="0"/>
          <w:position w:val="0"/>
          <w:sz w:val="24"/>
          <w:szCs w:val="24"/>
          <w:shd w:val="clear" w:fill="FFFFFF"/>
        </w:rPr>
        <w:t> which are used in the program and define a constant </w:t>
      </w:r>
      <w:r>
        <w:rPr>
          <w:rFonts w:hint="default" w:ascii="Times New Roman" w:hAnsi="Times New Roman" w:eastAsia="Times New Roman" w:cs="Times New Roman"/>
          <w:b/>
          <w:color w:val="333333"/>
          <w:spacing w:val="0"/>
          <w:position w:val="0"/>
          <w:sz w:val="24"/>
          <w:szCs w:val="24"/>
          <w:shd w:val="clear" w:fill="FFFFFF"/>
        </w:rPr>
        <w:t>'SIZE'</w:t>
      </w:r>
      <w:r>
        <w:rPr>
          <w:rFonts w:hint="default" w:ascii="Times New Roman" w:hAnsi="Times New Roman" w:eastAsia="Times New Roman" w:cs="Times New Roman"/>
          <w:color w:val="333333"/>
          <w:spacing w:val="0"/>
          <w:position w:val="0"/>
          <w:sz w:val="24"/>
          <w:szCs w:val="24"/>
          <w:shd w:val="clear" w:fill="FFFFFF"/>
        </w:rPr>
        <w:t> with specific value.</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Declare all the </w:t>
      </w:r>
      <w:r>
        <w:rPr>
          <w:rFonts w:hint="default" w:ascii="Times New Roman" w:hAnsi="Times New Roman" w:eastAsia="Times New Roman" w:cs="Times New Roman"/>
          <w:b/>
          <w:color w:val="333333"/>
          <w:spacing w:val="0"/>
          <w:position w:val="0"/>
          <w:sz w:val="24"/>
          <w:szCs w:val="24"/>
          <w:shd w:val="clear" w:fill="FFFFFF"/>
        </w:rPr>
        <w:t>user defined functions</w:t>
      </w:r>
      <w:r>
        <w:rPr>
          <w:rFonts w:hint="default" w:ascii="Times New Roman" w:hAnsi="Times New Roman" w:eastAsia="Times New Roman" w:cs="Times New Roman"/>
          <w:color w:val="333333"/>
          <w:spacing w:val="0"/>
          <w:position w:val="0"/>
          <w:sz w:val="24"/>
          <w:szCs w:val="24"/>
          <w:shd w:val="clear" w:fill="FFFFFF"/>
        </w:rPr>
        <w:t> which are used in queue implementation.</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Create a one dimensional array with above defined SIZE (</w:t>
      </w:r>
      <w:r>
        <w:rPr>
          <w:rFonts w:hint="default" w:ascii="Times New Roman" w:hAnsi="Times New Roman" w:eastAsia="Times New Roman" w:cs="Times New Roman"/>
          <w:b/>
          <w:color w:val="333333"/>
          <w:spacing w:val="0"/>
          <w:position w:val="0"/>
          <w:sz w:val="24"/>
          <w:szCs w:val="24"/>
          <w:shd w:val="clear" w:fill="FFFFFF"/>
        </w:rPr>
        <w:t>int queue[SIZE]</w:t>
      </w:r>
      <w:r>
        <w:rPr>
          <w:rFonts w:hint="default" w:ascii="Times New Roman" w:hAnsi="Times New Roman" w:eastAsia="Times New Roman" w:cs="Times New Roman"/>
          <w:color w:val="333333"/>
          <w:spacing w:val="0"/>
          <w:position w:val="0"/>
          <w:sz w:val="24"/>
          <w:szCs w:val="24"/>
          <w:shd w:val="clear" w:fill="FFFFFF"/>
        </w:rPr>
        <w:t>)</w:t>
      </w:r>
    </w:p>
    <w:p>
      <w:pPr>
        <w:numPr>
          <w:ilvl w:val="0"/>
          <w:numId w:val="1"/>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4 - </w:t>
      </w:r>
      <w:r>
        <w:rPr>
          <w:rFonts w:hint="default" w:ascii="Times New Roman" w:hAnsi="Times New Roman" w:eastAsia="Times New Roman" w:cs="Times New Roman"/>
          <w:color w:val="333333"/>
          <w:spacing w:val="0"/>
          <w:position w:val="0"/>
          <w:sz w:val="24"/>
          <w:szCs w:val="24"/>
          <w:shd w:val="clear" w:fill="FFFFFF"/>
        </w:rPr>
        <w:t>Define two integer variables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and initialize both with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int front = -1, rear = -1</w:t>
      </w:r>
      <w:r>
        <w:rPr>
          <w:rFonts w:hint="default" w:ascii="Times New Roman" w:hAnsi="Times New Roman" w:eastAsia="Times New Roman" w:cs="Times New Roman"/>
          <w:color w:val="333333"/>
          <w:spacing w:val="0"/>
          <w:position w:val="0"/>
          <w:sz w:val="24"/>
          <w:szCs w:val="24"/>
          <w:shd w:val="clear" w:fill="FFFFFF"/>
        </w:rPr>
        <w:t>)</w:t>
      </w:r>
    </w:p>
    <w:p>
      <w:pPr>
        <w:numPr>
          <w:ilvl w:val="0"/>
          <w:numId w:val="1"/>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5 - </w:t>
      </w:r>
      <w:r>
        <w:rPr>
          <w:rFonts w:hint="default" w:ascii="Times New Roman" w:hAnsi="Times New Roman" w:eastAsia="Times New Roman" w:cs="Times New Roman"/>
          <w:color w:val="333333"/>
          <w:spacing w:val="0"/>
          <w:position w:val="0"/>
          <w:sz w:val="24"/>
          <w:szCs w:val="24"/>
          <w:shd w:val="clear" w:fill="FFFFFF"/>
        </w:rPr>
        <w:t>Then implement main method by displaying menu of operations list and make suitable function calls to perform operation selected by the user on queue.</w:t>
      </w:r>
    </w:p>
    <w:p>
      <w:pPr>
        <w:spacing w:before="300" w:after="150" w:line="240" w:lineRule="auto"/>
        <w:ind w:left="0" w:right="0" w:firstLine="0"/>
        <w:jc w:val="both"/>
        <w:rPr>
          <w:rFonts w:hint="default" w:ascii="Times New Roman" w:hAnsi="Times New Roman" w:eastAsia="Arial" w:cs="Times New Roman"/>
          <w:b/>
          <w:color w:val="E00D50"/>
          <w:spacing w:val="0"/>
          <w:position w:val="0"/>
          <w:sz w:val="24"/>
          <w:szCs w:val="24"/>
          <w:shd w:val="clear" w:fill="FFFFFF"/>
        </w:rPr>
      </w:pPr>
      <w:r>
        <w:rPr>
          <w:rFonts w:hint="default" w:ascii="Times New Roman" w:hAnsi="Times New Roman" w:eastAsia="Arial" w:cs="Times New Roman"/>
          <w:b/>
          <w:color w:val="E00D50"/>
          <w:spacing w:val="0"/>
          <w:position w:val="0"/>
          <w:sz w:val="24"/>
          <w:szCs w:val="24"/>
          <w:shd w:val="clear" w:fill="FFFFFF"/>
        </w:rPr>
        <w:t>enQueue(value) - Inserting value into the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 a queue data structure, enQueue() is a function used to insert a new element into the queue. In a queue, the new element is always inserted at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position. The enQueue() function takes one integer value as a parameter and inserts that value into the queue. We can use the following steps to insert an element into the queue...</w:t>
      </w:r>
    </w:p>
    <w:p>
      <w:pPr>
        <w:numPr>
          <w:ilvl w:val="0"/>
          <w:numId w:val="2"/>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FULL</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rear == SIZE-1</w:t>
      </w:r>
      <w:r>
        <w:rPr>
          <w:rFonts w:hint="default" w:ascii="Times New Roman" w:hAnsi="Times New Roman" w:eastAsia="Times New Roman" w:cs="Times New Roman"/>
          <w:color w:val="333333"/>
          <w:spacing w:val="0"/>
          <w:position w:val="0"/>
          <w:sz w:val="24"/>
          <w:szCs w:val="24"/>
          <w:shd w:val="clear" w:fill="FFFFFF"/>
        </w:rPr>
        <w:t>)</w:t>
      </w:r>
    </w:p>
    <w:p>
      <w:pPr>
        <w:numPr>
          <w:ilvl w:val="0"/>
          <w:numId w:val="2"/>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FULL</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FULL!!! Insertion is not possible!!!"</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2"/>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FULL</w:t>
      </w:r>
      <w:r>
        <w:rPr>
          <w:rFonts w:hint="default" w:ascii="Times New Roman" w:hAnsi="Times New Roman" w:eastAsia="Times New Roman" w:cs="Times New Roman"/>
          <w:color w:val="333333"/>
          <w:spacing w:val="0"/>
          <w:position w:val="0"/>
          <w:sz w:val="24"/>
          <w:szCs w:val="24"/>
          <w:shd w:val="clear" w:fill="FFFFFF"/>
        </w:rPr>
        <w:t>, then increment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and set </w:t>
      </w:r>
      <w:r>
        <w:rPr>
          <w:rFonts w:hint="default" w:ascii="Times New Roman" w:hAnsi="Times New Roman" w:eastAsia="Times New Roman" w:cs="Times New Roman"/>
          <w:b/>
          <w:color w:val="333333"/>
          <w:spacing w:val="0"/>
          <w:position w:val="0"/>
          <w:sz w:val="24"/>
          <w:szCs w:val="24"/>
          <w:shd w:val="clear" w:fill="FFFFFF"/>
        </w:rPr>
        <w:t>queue[rear]</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value</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dqQueue - Deleting a value from the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 a queue data structure, deQueue() is a function used to delete an element from the queue. In a queue, the element is always deleted from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position. The deQueue() function does not take any value as parameter. We can use the following steps to delete an element from the queue...</w:t>
      </w:r>
    </w:p>
    <w:p>
      <w:pPr>
        <w:numPr>
          <w:ilvl w:val="0"/>
          <w:numId w:val="3"/>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 == rear</w:t>
      </w:r>
      <w:r>
        <w:rPr>
          <w:rFonts w:hint="default" w:ascii="Times New Roman" w:hAnsi="Times New Roman" w:eastAsia="Times New Roman" w:cs="Times New Roman"/>
          <w:color w:val="333333"/>
          <w:spacing w:val="0"/>
          <w:position w:val="0"/>
          <w:sz w:val="24"/>
          <w:szCs w:val="24"/>
          <w:shd w:val="clear" w:fill="FFFFFF"/>
        </w:rPr>
        <w:t>)</w:t>
      </w:r>
    </w:p>
    <w:p>
      <w:pPr>
        <w:numPr>
          <w:ilvl w:val="0"/>
          <w:numId w:val="3"/>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EMPTY!!! Deletion is not possible!!!"</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3"/>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EMPTY</w:t>
      </w:r>
      <w:r>
        <w:rPr>
          <w:rFonts w:hint="default" w:ascii="Times New Roman" w:hAnsi="Times New Roman" w:eastAsia="Times New Roman" w:cs="Times New Roman"/>
          <w:color w:val="333333"/>
          <w:spacing w:val="0"/>
          <w:position w:val="0"/>
          <w:sz w:val="24"/>
          <w:szCs w:val="24"/>
          <w:shd w:val="clear" w:fill="FFFFFF"/>
        </w:rPr>
        <w:t>, then increment the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front ++</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queue[front]</w:t>
      </w:r>
      <w:r>
        <w:rPr>
          <w:rFonts w:hint="default" w:ascii="Times New Roman" w:hAnsi="Times New Roman" w:eastAsia="Times New Roman" w:cs="Times New Roman"/>
          <w:color w:val="333333"/>
          <w:spacing w:val="0"/>
          <w:position w:val="0"/>
          <w:sz w:val="24"/>
          <w:szCs w:val="24"/>
          <w:shd w:val="clear" w:fill="FFFFFF"/>
        </w:rPr>
        <w:t> as deleted element. Then check whether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are equal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if it </w:t>
      </w:r>
      <w:r>
        <w:rPr>
          <w:rFonts w:hint="default" w:ascii="Times New Roman" w:hAnsi="Times New Roman" w:eastAsia="Times New Roman" w:cs="Times New Roman"/>
          <w:b/>
          <w:color w:val="333333"/>
          <w:spacing w:val="0"/>
          <w:position w:val="0"/>
          <w:sz w:val="24"/>
          <w:szCs w:val="24"/>
          <w:shd w:val="clear" w:fill="FFFFFF"/>
        </w:rPr>
        <w:t>TRUE</w:t>
      </w:r>
      <w:r>
        <w:rPr>
          <w:rFonts w:hint="default" w:ascii="Times New Roman" w:hAnsi="Times New Roman" w:eastAsia="Times New Roman" w:cs="Times New Roman"/>
          <w:color w:val="333333"/>
          <w:spacing w:val="0"/>
          <w:position w:val="0"/>
          <w:sz w:val="24"/>
          <w:szCs w:val="24"/>
          <w:shd w:val="clear" w:fill="FFFFFF"/>
        </w:rPr>
        <w:t>, then set both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and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to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-1</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auto"/>
          <w:spacing w:val="0"/>
          <w:position w:val="0"/>
          <w:sz w:val="24"/>
          <w:szCs w:val="24"/>
          <w:shd w:val="clear" w:fill="FFFFFF"/>
        </w:rPr>
      </w:pPr>
    </w:p>
    <w:p>
      <w:pPr>
        <w:spacing w:before="300" w:after="150" w:line="240" w:lineRule="auto"/>
        <w:ind w:left="0" w:right="0" w:firstLine="0"/>
        <w:jc w:val="both"/>
        <w:rPr>
          <w:rFonts w:hint="default" w:ascii="Times New Roman" w:hAnsi="Times New Roman" w:eastAsia="Times New Roman" w:cs="Times New Roman"/>
          <w:b/>
          <w:color w:val="E00D50"/>
          <w:spacing w:val="0"/>
          <w:position w:val="0"/>
          <w:sz w:val="24"/>
          <w:szCs w:val="24"/>
          <w:shd w:val="clear" w:fill="FFFFFF"/>
        </w:rPr>
      </w:pPr>
      <w:r>
        <w:rPr>
          <w:rFonts w:hint="default" w:ascii="Times New Roman" w:hAnsi="Times New Roman" w:eastAsia="Times New Roman" w:cs="Times New Roman"/>
          <w:b/>
          <w:color w:val="E00D50"/>
          <w:spacing w:val="0"/>
          <w:position w:val="0"/>
          <w:sz w:val="24"/>
          <w:szCs w:val="24"/>
          <w:shd w:val="clear" w:fill="FFFFFF"/>
        </w:rPr>
        <w:t>display() - Displays the elements of a Queue</w:t>
      </w:r>
    </w:p>
    <w:p>
      <w:pPr>
        <w:spacing w:before="0" w:after="15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We can use the following steps to display the elements of a queue...</w:t>
      </w:r>
    </w:p>
    <w:p>
      <w:pPr>
        <w:numPr>
          <w:ilvl w:val="0"/>
          <w:numId w:val="4"/>
        </w:numPr>
        <w:spacing w:before="28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1 - </w:t>
      </w:r>
      <w:r>
        <w:rPr>
          <w:rFonts w:hint="default" w:ascii="Times New Roman" w:hAnsi="Times New Roman" w:eastAsia="Times New Roman" w:cs="Times New Roman"/>
          <w:color w:val="333333"/>
          <w:spacing w:val="0"/>
          <w:position w:val="0"/>
          <w:sz w:val="24"/>
          <w:szCs w:val="24"/>
          <w:shd w:val="clear" w:fill="FFFFFF"/>
        </w:rPr>
        <w:t>Check whether </w:t>
      </w:r>
      <w:r>
        <w:rPr>
          <w:rFonts w:hint="default" w:ascii="Times New Roman" w:hAnsi="Times New Roman" w:eastAsia="Times New Roman" w:cs="Times New Roman"/>
          <w:b/>
          <w:color w:val="333333"/>
          <w:spacing w:val="0"/>
          <w:position w:val="0"/>
          <w:sz w:val="24"/>
          <w:szCs w:val="24"/>
          <w:shd w:val="clear" w:fill="FFFFFF"/>
        </w:rPr>
        <w:t>queue</w:t>
      </w:r>
      <w:r>
        <w:rPr>
          <w:rFonts w:hint="default" w:ascii="Times New Roman" w:hAnsi="Times New Roman" w:eastAsia="Times New Roman" w:cs="Times New Roman"/>
          <w:color w:val="333333"/>
          <w:spacing w:val="0"/>
          <w:position w:val="0"/>
          <w:sz w:val="24"/>
          <w:szCs w:val="24"/>
          <w:shd w:val="clear" w:fill="FFFFFF"/>
        </w:rPr>
        <w: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front == rear</w:t>
      </w:r>
      <w:r>
        <w:rPr>
          <w:rFonts w:hint="default" w:ascii="Times New Roman" w:hAnsi="Times New Roman" w:eastAsia="Times New Roman" w:cs="Times New Roman"/>
          <w:color w:val="333333"/>
          <w:spacing w:val="0"/>
          <w:position w:val="0"/>
          <w:sz w:val="24"/>
          <w:szCs w:val="24"/>
          <w:shd w:val="clear" w:fill="FFFFFF"/>
        </w:rPr>
        <w:t>)</w:t>
      </w:r>
    </w:p>
    <w:p>
      <w:pPr>
        <w:numPr>
          <w:ilvl w:val="0"/>
          <w:numId w:val="4"/>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2 -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EMPTY</w:t>
      </w:r>
      <w:r>
        <w:rPr>
          <w:rFonts w:hint="default" w:ascii="Times New Roman" w:hAnsi="Times New Roman" w:eastAsia="Times New Roman" w:cs="Times New Roman"/>
          <w:color w:val="333333"/>
          <w:spacing w:val="0"/>
          <w:position w:val="0"/>
          <w:sz w:val="24"/>
          <w:szCs w:val="24"/>
          <w:shd w:val="clear" w:fill="FFFFFF"/>
        </w:rPr>
        <w:t>, then display </w:t>
      </w:r>
      <w:r>
        <w:rPr>
          <w:rFonts w:hint="default" w:ascii="Times New Roman" w:hAnsi="Times New Roman" w:eastAsia="Times New Roman" w:cs="Times New Roman"/>
          <w:b/>
          <w:color w:val="333333"/>
          <w:spacing w:val="0"/>
          <w:position w:val="0"/>
          <w:sz w:val="24"/>
          <w:szCs w:val="24"/>
          <w:shd w:val="clear" w:fill="FFFFFF"/>
        </w:rPr>
        <w:t>"Queue is EMPTY!!!"</w:t>
      </w:r>
      <w:r>
        <w:rPr>
          <w:rFonts w:hint="default" w:ascii="Times New Roman" w:hAnsi="Times New Roman" w:eastAsia="Times New Roman" w:cs="Times New Roman"/>
          <w:color w:val="333333"/>
          <w:spacing w:val="0"/>
          <w:position w:val="0"/>
          <w:sz w:val="24"/>
          <w:szCs w:val="24"/>
          <w:shd w:val="clear" w:fill="FFFFFF"/>
        </w:rPr>
        <w:t> and terminate the function.</w:t>
      </w:r>
    </w:p>
    <w:p>
      <w:pPr>
        <w:numPr>
          <w:ilvl w:val="0"/>
          <w:numId w:val="4"/>
        </w:numPr>
        <w:spacing w:before="0" w:after="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3 - </w:t>
      </w:r>
      <w:r>
        <w:rPr>
          <w:rFonts w:hint="default" w:ascii="Times New Roman" w:hAnsi="Times New Roman" w:eastAsia="Times New Roman" w:cs="Times New Roman"/>
          <w:color w:val="333333"/>
          <w:spacing w:val="0"/>
          <w:position w:val="0"/>
          <w:sz w:val="24"/>
          <w:szCs w:val="24"/>
          <w:shd w:val="clear" w:fill="FFFFFF"/>
        </w:rPr>
        <w:t>If it is </w:t>
      </w:r>
      <w:r>
        <w:rPr>
          <w:rFonts w:hint="default" w:ascii="Times New Roman" w:hAnsi="Times New Roman" w:eastAsia="Times New Roman" w:cs="Times New Roman"/>
          <w:b/>
          <w:color w:val="333333"/>
          <w:spacing w:val="0"/>
          <w:position w:val="0"/>
          <w:sz w:val="24"/>
          <w:szCs w:val="24"/>
          <w:shd w:val="clear" w:fill="FFFFFF"/>
        </w:rPr>
        <w:t>NOT EMPTY</w:t>
      </w:r>
      <w:r>
        <w:rPr>
          <w:rFonts w:hint="default" w:ascii="Times New Roman" w:hAnsi="Times New Roman" w:eastAsia="Times New Roman" w:cs="Times New Roman"/>
          <w:color w:val="333333"/>
          <w:spacing w:val="0"/>
          <w:position w:val="0"/>
          <w:sz w:val="24"/>
          <w:szCs w:val="24"/>
          <w:shd w:val="clear" w:fill="FFFFFF"/>
        </w:rPr>
        <w:t>, then define an integer variable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and set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 </w:t>
      </w:r>
      <w:r>
        <w:rPr>
          <w:rFonts w:hint="default" w:ascii="Times New Roman" w:hAnsi="Times New Roman" w:eastAsia="Times New Roman" w:cs="Times New Roman"/>
          <w:b/>
          <w:color w:val="333333"/>
          <w:spacing w:val="0"/>
          <w:position w:val="0"/>
          <w:sz w:val="24"/>
          <w:szCs w:val="24"/>
          <w:shd w:val="clear" w:fill="FFFFFF"/>
        </w:rPr>
        <w:t>front+1</w:t>
      </w:r>
      <w:r>
        <w:rPr>
          <w:rFonts w:hint="default" w:ascii="Times New Roman" w:hAnsi="Times New Roman" w:eastAsia="Times New Roman" w:cs="Times New Roman"/>
          <w:color w:val="333333"/>
          <w:spacing w:val="0"/>
          <w:position w:val="0"/>
          <w:sz w:val="24"/>
          <w:szCs w:val="24"/>
          <w:shd w:val="clear" w:fill="FFFFFF"/>
        </w:rPr>
        <w:t>'.</w:t>
      </w:r>
    </w:p>
    <w:p>
      <w:pPr>
        <w:numPr>
          <w:ilvl w:val="0"/>
          <w:numId w:val="4"/>
        </w:numPr>
        <w:spacing w:before="0" w:after="280" w:line="240" w:lineRule="auto"/>
        <w:ind w:left="720" w:right="0" w:hanging="360"/>
        <w:jc w:val="both"/>
        <w:rPr>
          <w:rFonts w:hint="default" w:ascii="Times New Roman" w:hAnsi="Times New Roman" w:eastAsia="Calibri" w:cs="Times New Roman"/>
          <w:color w:val="333333"/>
          <w:spacing w:val="0"/>
          <w:position w:val="0"/>
          <w:sz w:val="24"/>
          <w:szCs w:val="24"/>
          <w:shd w:val="clear" w:fill="FFFFFF"/>
        </w:rPr>
      </w:pPr>
      <w:r>
        <w:rPr>
          <w:rFonts w:hint="default" w:ascii="Times New Roman" w:hAnsi="Times New Roman" w:eastAsia="Times New Roman" w:cs="Times New Roman"/>
          <w:b/>
          <w:color w:val="162F59"/>
          <w:spacing w:val="0"/>
          <w:position w:val="0"/>
          <w:sz w:val="24"/>
          <w:szCs w:val="24"/>
          <w:shd w:val="clear" w:fill="FFFFFF"/>
        </w:rPr>
        <w:t>Step 4 - </w:t>
      </w:r>
      <w:r>
        <w:rPr>
          <w:rFonts w:hint="default" w:ascii="Times New Roman" w:hAnsi="Times New Roman" w:eastAsia="Times New Roman" w:cs="Times New Roman"/>
          <w:color w:val="333333"/>
          <w:spacing w:val="0"/>
          <w:position w:val="0"/>
          <w:sz w:val="24"/>
          <w:szCs w:val="24"/>
          <w:shd w:val="clear" w:fill="FFFFFF"/>
        </w:rPr>
        <w:t>Display '</w:t>
      </w:r>
      <w:r>
        <w:rPr>
          <w:rFonts w:hint="default" w:ascii="Times New Roman" w:hAnsi="Times New Roman" w:eastAsia="Times New Roman" w:cs="Times New Roman"/>
          <w:b/>
          <w:color w:val="333333"/>
          <w:spacing w:val="0"/>
          <w:position w:val="0"/>
          <w:sz w:val="24"/>
          <w:szCs w:val="24"/>
          <w:shd w:val="clear" w:fill="FFFFFF"/>
        </w:rPr>
        <w:t>queue[i]</w:t>
      </w:r>
      <w:r>
        <w:rPr>
          <w:rFonts w:hint="default" w:ascii="Times New Roman" w:hAnsi="Times New Roman" w:eastAsia="Times New Roman" w:cs="Times New Roman"/>
          <w:color w:val="333333"/>
          <w:spacing w:val="0"/>
          <w:position w:val="0"/>
          <w:sz w:val="24"/>
          <w:szCs w:val="24"/>
          <w:shd w:val="clear" w:fill="FFFFFF"/>
        </w:rPr>
        <w:t>' value and increment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value by one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Repeat the same until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value reaches to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 (</w:t>
      </w:r>
      <w:r>
        <w:rPr>
          <w:rFonts w:hint="default" w:ascii="Times New Roman" w:hAnsi="Times New Roman" w:eastAsia="Times New Roman" w:cs="Times New Roman"/>
          <w:b/>
          <w:color w:val="333333"/>
          <w:spacing w:val="0"/>
          <w:position w:val="0"/>
          <w:sz w:val="24"/>
          <w:szCs w:val="24"/>
          <w:shd w:val="clear" w:fill="FFFFFF"/>
        </w:rPr>
        <w:t>i</w:t>
      </w:r>
      <w:r>
        <w:rPr>
          <w:rFonts w:hint="default" w:ascii="Times New Roman" w:hAnsi="Times New Roman" w:eastAsia="Times New Roman" w:cs="Times New Roman"/>
          <w:color w:val="333333"/>
          <w:spacing w:val="0"/>
          <w:position w:val="0"/>
          <w:sz w:val="24"/>
          <w:szCs w:val="24"/>
          <w:shd w:val="clear" w:fill="FFFFFF"/>
        </w:rPr>
        <w:t> &lt;= </w:t>
      </w:r>
      <w:r>
        <w:rPr>
          <w:rFonts w:hint="default" w:ascii="Times New Roman" w:hAnsi="Times New Roman" w:eastAsia="Times New Roman" w:cs="Times New Roman"/>
          <w:b/>
          <w:color w:val="333333"/>
          <w:spacing w:val="0"/>
          <w:position w:val="0"/>
          <w:sz w:val="24"/>
          <w:szCs w:val="24"/>
          <w:shd w:val="clear" w:fill="FFFFFF"/>
        </w:rPr>
        <w:t>rear</w:t>
      </w: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auto"/>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Algorithm:</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START</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2</w:t>
      </w:r>
      <w:r>
        <w:rPr>
          <w:rFonts w:hint="default" w:ascii="Times New Roman" w:hAnsi="Times New Roman" w:eastAsia="Arial" w:cs="Times New Roman"/>
          <w:color w:val="666666"/>
          <w:spacing w:val="0"/>
          <w:position w:val="0"/>
          <w:sz w:val="24"/>
          <w:szCs w:val="24"/>
          <w:shd w:val="clear" w:fill="FFFFFF"/>
        </w:rPr>
        <w:t>: Store the element which is to be inserted</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3:</w:t>
      </w:r>
      <w:r>
        <w:rPr>
          <w:rFonts w:hint="default" w:ascii="Times New Roman" w:hAnsi="Times New Roman" w:eastAsia="Arial" w:cs="Times New Roman"/>
          <w:color w:val="666666"/>
          <w:spacing w:val="0"/>
          <w:position w:val="0"/>
          <w:sz w:val="24"/>
          <w:szCs w:val="24"/>
          <w:shd w:val="clear" w:fill="FFFFFF"/>
        </w:rPr>
        <w:t> Check if </w:t>
      </w:r>
      <w:r>
        <w:rPr>
          <w:rFonts w:hint="default" w:ascii="Times New Roman" w:hAnsi="Times New Roman" w:eastAsia="Arial" w:cs="Times New Roman"/>
          <w:b/>
          <w:color w:val="504B3A"/>
          <w:spacing w:val="0"/>
          <w:position w:val="0"/>
          <w:sz w:val="24"/>
          <w:szCs w:val="24"/>
          <w:shd w:val="clear" w:fill="FFFFFF"/>
        </w:rPr>
        <w:t>REAR= MAX-1</w:t>
      </w:r>
      <w:r>
        <w:rPr>
          <w:rFonts w:hint="default" w:ascii="Times New Roman" w:hAnsi="Times New Roman" w:eastAsia="Arial" w:cs="Times New Roman"/>
          <w:color w:val="666666"/>
          <w:spacing w:val="0"/>
          <w:position w:val="0"/>
          <w:sz w:val="24"/>
          <w:szCs w:val="24"/>
          <w:shd w:val="clear" w:fill="FFFFFF"/>
        </w:rPr>
        <w:t> then write Queue is full</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else go to step 5</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4</w:t>
      </w:r>
      <w:r>
        <w:rPr>
          <w:rFonts w:hint="default" w:ascii="Times New Roman" w:hAnsi="Times New Roman" w:eastAsia="Arial" w:cs="Times New Roman"/>
          <w:color w:val="666666"/>
          <w:spacing w:val="0"/>
          <w:position w:val="0"/>
          <w:sz w:val="24"/>
          <w:szCs w:val="24"/>
          <w:shd w:val="clear" w:fill="FFFFFF"/>
        </w:rPr>
        <w:t>: Check whether </w:t>
      </w:r>
      <w:r>
        <w:rPr>
          <w:rFonts w:hint="default" w:ascii="Times New Roman" w:hAnsi="Times New Roman" w:eastAsia="Arial" w:cs="Times New Roman"/>
          <w:b/>
          <w:color w:val="504B3A"/>
          <w:spacing w:val="0"/>
          <w:position w:val="0"/>
          <w:sz w:val="24"/>
          <w:szCs w:val="24"/>
          <w:shd w:val="clear" w:fill="FFFFFF"/>
        </w:rPr>
        <w:t>REAR=-1</w:t>
      </w:r>
      <w:r>
        <w:rPr>
          <w:rFonts w:hint="default" w:ascii="Times New Roman" w:hAnsi="Times New Roman" w:eastAsia="Arial" w:cs="Times New Roman"/>
          <w:color w:val="666666"/>
          <w:spacing w:val="0"/>
          <w:position w:val="0"/>
          <w:sz w:val="24"/>
          <w:szCs w:val="24"/>
          <w:shd w:val="clear" w:fill="FFFFFF"/>
        </w:rPr>
        <w:t> then set </w:t>
      </w:r>
      <w:r>
        <w:rPr>
          <w:rFonts w:hint="default" w:ascii="Times New Roman" w:hAnsi="Times New Roman" w:eastAsia="Arial" w:cs="Times New Roman"/>
          <w:b/>
          <w:color w:val="504B3A"/>
          <w:spacing w:val="0"/>
          <w:position w:val="0"/>
          <w:sz w:val="24"/>
          <w:szCs w:val="24"/>
          <w:shd w:val="clear" w:fill="FFFFFF"/>
        </w:rPr>
        <w:t>FRONT=REAR=0</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else</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color w:val="666666"/>
          <w:spacing w:val="0"/>
          <w:position w:val="0"/>
          <w:sz w:val="24"/>
          <w:szCs w:val="24"/>
          <w:shd w:val="clear" w:fill="FFFFFF"/>
        </w:rPr>
        <w:t>              set </w:t>
      </w:r>
      <w:r>
        <w:rPr>
          <w:rFonts w:hint="default" w:ascii="Times New Roman" w:hAnsi="Times New Roman" w:eastAsia="Arial" w:cs="Times New Roman"/>
          <w:b/>
          <w:color w:val="504B3A"/>
          <w:spacing w:val="0"/>
          <w:position w:val="0"/>
          <w:sz w:val="24"/>
          <w:szCs w:val="24"/>
          <w:shd w:val="clear" w:fill="FFFFFF"/>
        </w:rPr>
        <w:t>REAR=REAR+1</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5</w:t>
      </w:r>
      <w:r>
        <w:rPr>
          <w:rFonts w:hint="default" w:ascii="Times New Roman" w:hAnsi="Times New Roman" w:eastAsia="Arial" w:cs="Times New Roman"/>
          <w:color w:val="666666"/>
          <w:spacing w:val="0"/>
          <w:position w:val="0"/>
          <w:sz w:val="24"/>
          <w:szCs w:val="24"/>
          <w:shd w:val="clear" w:fill="FFFFFF"/>
        </w:rPr>
        <w:t>: Set </w:t>
      </w:r>
      <w:r>
        <w:rPr>
          <w:rFonts w:hint="default" w:ascii="Times New Roman" w:hAnsi="Times New Roman" w:eastAsia="Arial" w:cs="Times New Roman"/>
          <w:b/>
          <w:color w:val="504B3A"/>
          <w:spacing w:val="0"/>
          <w:position w:val="0"/>
          <w:sz w:val="24"/>
          <w:szCs w:val="24"/>
          <w:shd w:val="clear" w:fill="FFFFFF"/>
        </w:rPr>
        <w:t>QUEUE [REAR]=Value</w:t>
      </w:r>
    </w:p>
    <w:p>
      <w:pPr>
        <w:spacing w:before="0" w:after="0" w:line="240" w:lineRule="auto"/>
        <w:ind w:left="0" w:right="0" w:firstLine="0"/>
        <w:jc w:val="left"/>
        <w:rPr>
          <w:rFonts w:hint="default" w:ascii="Times New Roman" w:hAnsi="Times New Roman" w:eastAsia="Arial" w:cs="Times New Roman"/>
          <w:color w:val="666666"/>
          <w:spacing w:val="0"/>
          <w:position w:val="0"/>
          <w:sz w:val="24"/>
          <w:szCs w:val="24"/>
          <w:shd w:val="clear" w:fill="FFFFFF"/>
        </w:rPr>
      </w:pPr>
      <w:r>
        <w:rPr>
          <w:rFonts w:hint="default" w:ascii="Times New Roman" w:hAnsi="Times New Roman" w:eastAsia="Arial" w:cs="Times New Roman"/>
          <w:b/>
          <w:color w:val="504B3A"/>
          <w:spacing w:val="0"/>
          <w:position w:val="0"/>
          <w:sz w:val="24"/>
          <w:szCs w:val="24"/>
          <w:shd w:val="clear" w:fill="FFFFFF"/>
        </w:rPr>
        <w:t>Step 6: </w:t>
      </w:r>
      <w:r>
        <w:rPr>
          <w:rFonts w:hint="default" w:ascii="Times New Roman" w:hAnsi="Times New Roman" w:eastAsia="Arial" w:cs="Times New Roman"/>
          <w:color w:val="666666"/>
          <w:spacing w:val="0"/>
          <w:position w:val="0"/>
          <w:sz w:val="24"/>
          <w:szCs w:val="24"/>
          <w:shd w:val="clear" w:fill="FFFFFF"/>
        </w:rPr>
        <w:t>STOP</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Code:#include&lt;stdio.h&gt;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#include&lt;conio.h&gt;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#include&lt;stdlib.h&gt;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#define max 100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enque();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queue[max],front=-1,rear=-1;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main(){</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value,choice;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do{</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printf("\n\t *****MAIN MENU*****");</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1.Insertion\n 2.Deletion\n 3.Dislay \n 4.Exit\n");</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printf("Enter 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scanf("%d",&amp;choice);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switch(choice){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1: enque();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2: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3: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case 4: 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default: printf("\n INVALID CHOICE!!!");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ab/>
      </w:r>
      <w:r>
        <w:rPr>
          <w:rFonts w:hint="default" w:ascii="Times New Roman" w:hAnsi="Times New Roman" w:eastAsia="Times New Roman" w:cs="Times New Roman"/>
          <w:color w:val="333333"/>
          <w:spacing w:val="0"/>
          <w:position w:val="0"/>
          <w:sz w:val="24"/>
          <w:szCs w:val="24"/>
          <w:shd w:val="clear" w:fill="FFFFFF"/>
        </w:rPr>
        <w:t>break;</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while(choice!=5);</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return 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enque() {</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if(front==0 &amp;&amp; rear==max-1){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Queue is full!");</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Enter the data to be inserted:");</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scanf("%d",&amp;num);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 (front==-1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front=rear=0;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if(front!=0 &amp;&amp; rear==max-1){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rear=0;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queue[rear]=num;</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deque(){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printf("Queue is empty!!!");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the deleted element is %d",queue[front]);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if(front==max-1){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front=0;</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void display(){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int 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if(front==-1 &amp;&amp; rear==-1){</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Queue is empty!!!");</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printf("\n the elements in the queue are:");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if(front&lt;rear)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for(i=front;i&lt;rear;i++){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 if(front&gt;rear){</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for(i=front;i&lt;max;i++){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for(i=0;i&lt;=rear;i++){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printf("%d\t",queue[i]);</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else{</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printf("%d\t",queue[front]);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color w:val="333333"/>
          <w:spacing w:val="0"/>
          <w:position w:val="0"/>
          <w:sz w:val="24"/>
          <w:szCs w:val="24"/>
          <w:shd w:val="clear" w:fill="FFFFFF"/>
        </w:rPr>
        <w:t>}}}</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Output :</w: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cs="Times New Roman"/>
          <w:sz w:val="24"/>
          <w:szCs w:val="24"/>
        </w:rPr>
        <w:pict>
          <v:shape id="rectole0000000000" o:spid="_x0000_s1026" o:spt="75" type="#_x0000_t75" style="height:239pt;width:449.25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28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p>
    <w:p>
      <w:pPr>
        <w:spacing w:before="280" w:after="160" w:line="240" w:lineRule="auto"/>
        <w:ind w:left="0" w:right="0" w:firstLine="0"/>
        <w:jc w:val="both"/>
        <w:rPr>
          <w:rFonts w:hint="default" w:ascii="Times New Roman" w:hAnsi="Times New Roman" w:eastAsia="Times New Roman" w:cs="Times New Roman"/>
          <w:color w:val="333333"/>
          <w:spacing w:val="0"/>
          <w:position w:val="0"/>
          <w:sz w:val="24"/>
          <w:szCs w:val="24"/>
          <w:shd w:val="clear" w:fill="FFFFFF"/>
        </w:rPr>
      </w:pPr>
      <w:r>
        <w:rPr>
          <w:rFonts w:hint="default" w:ascii="Times New Roman" w:hAnsi="Times New Roman" w:eastAsia="Times New Roman" w:cs="Times New Roman"/>
          <w:b/>
          <w:color w:val="FF0000"/>
          <w:spacing w:val="0"/>
          <w:position w:val="0"/>
          <w:sz w:val="24"/>
          <w:szCs w:val="24"/>
          <w:shd w:val="clear" w:fill="FFFFFF"/>
        </w:rPr>
        <w:t>Conclusion:</w:t>
      </w:r>
      <w:r>
        <w:rPr>
          <w:rFonts w:hint="default" w:ascii="Times New Roman" w:hAnsi="Times New Roman" w:eastAsia="Segoe UI" w:cs="Times New Roman"/>
          <w:i w:val="0"/>
          <w:iCs w:val="0"/>
          <w:caps w:val="0"/>
          <w:color w:val="auto"/>
          <w:spacing w:val="0"/>
          <w:sz w:val="24"/>
          <w:szCs w:val="24"/>
          <w:shd w:val="clear" w:fill="FFFFFF" w:themeFill="background1"/>
        </w:rPr>
        <w:t>A linear queue is a fundamental data structure that follows the First-In-First-Out (FIFO) principle, making it a versatile tool for managing data in a sequential manner.</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59ADCABA"/>
    <w:multiLevelType w:val="singleLevel"/>
    <w:tmpl w:val="59ADCABA"/>
    <w:lvl w:ilvl="0" w:tentative="0">
      <w:start w:val="1"/>
      <w:numFmt w:val="bullet"/>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50DD3E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2023-09-08T11:58:54Z</dcterms:created>
  <dc:creator>shreya</dc:creator>
  <cp:lastModifiedBy>Shreya Chaudhari</cp:lastModifiedBy>
  <dcterms:modified xsi:type="dcterms:W3CDTF">2023-09-08T12:00:24Z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C23B5AA37C1143D989057F3249F2A033_12</vt:lpwstr>
  </property>
</Properties>
</file>